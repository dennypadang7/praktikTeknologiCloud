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44" w:rsidRPr="00CA6614" w:rsidRDefault="00C04C4A">
      <w:pPr>
        <w:pStyle w:val="Title"/>
        <w:rPr>
          <w:color w:val="auto"/>
        </w:rPr>
      </w:pPr>
      <w:proofErr w:type="spellStart"/>
      <w:r w:rsidRPr="00CA6614">
        <w:rPr>
          <w:color w:val="auto"/>
        </w:rPr>
        <w:t>Praktik</w:t>
      </w:r>
      <w:proofErr w:type="spellEnd"/>
      <w:r w:rsidRPr="00CA6614">
        <w:rPr>
          <w:color w:val="auto"/>
        </w:rPr>
        <w:t xml:space="preserve"> </w:t>
      </w:r>
      <w:proofErr w:type="spellStart"/>
      <w:r w:rsidRPr="00CA6614">
        <w:rPr>
          <w:color w:val="auto"/>
        </w:rPr>
        <w:t>Containerd</w:t>
      </w:r>
      <w:proofErr w:type="spellEnd"/>
      <w:r w:rsidRPr="00CA6614">
        <w:rPr>
          <w:color w:val="auto"/>
        </w:rPr>
        <w:t xml:space="preserve"> di Windows menggunakan WSL2</w:t>
      </w:r>
    </w:p>
    <w:p w:rsidR="00EB2E44" w:rsidRPr="00CA6614" w:rsidRDefault="00C04C4A">
      <w:r w:rsidRPr="00CA6614">
        <w:t>Panduan ini menjelaskan langkah-langkah untuk menginstal dan mengkonfigurasi Containerd di Windows melalui WSL2, termasuk l</w:t>
      </w:r>
      <w:bookmarkStart w:id="0" w:name="_GoBack"/>
      <w:bookmarkEnd w:id="0"/>
      <w:r w:rsidRPr="00CA6614">
        <w:t>angkah-langkah untuk menarik dan menjalankan container menggunakan CLI ctr.</w:t>
      </w:r>
    </w:p>
    <w:p w:rsidR="00EB2E44" w:rsidRPr="00CA6614" w:rsidRDefault="00C04C4A">
      <w:pPr>
        <w:pStyle w:val="Heading1"/>
        <w:rPr>
          <w:color w:val="auto"/>
        </w:rPr>
      </w:pPr>
      <w:r w:rsidRPr="00CA6614">
        <w:rPr>
          <w:color w:val="auto"/>
        </w:rPr>
        <w:t xml:space="preserve">Langkah </w:t>
      </w:r>
      <w:r w:rsidRPr="00CA6614">
        <w:rPr>
          <w:color w:val="auto"/>
        </w:rPr>
        <w:t>1: Setup WSL2 di Windows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1.1 Aktifkan WSL2</w:t>
      </w:r>
    </w:p>
    <w:p w:rsidR="00EB2E44" w:rsidRPr="00CA6614" w:rsidRDefault="00C04C4A">
      <w:r w:rsidRPr="00CA6614">
        <w:t>Buka PowerShell sebagai Administrator dan jalankan perintah berikut:</w:t>
      </w:r>
    </w:p>
    <w:p w:rsidR="00CA6614" w:rsidRPr="00CA6614" w:rsidRDefault="00CA6614">
      <w:r w:rsidRPr="00CA6614">
        <w:rPr>
          <w:noProof/>
        </w:rPr>
        <w:drawing>
          <wp:inline distT="0" distB="0" distL="0" distR="0" wp14:anchorId="1A16D8AD" wp14:editId="79832522">
            <wp:extent cx="54864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4" w:rsidRPr="00CA6614" w:rsidRDefault="00C04C4A">
      <w:proofErr w:type="spellStart"/>
      <w:r w:rsidRPr="00CA6614">
        <w:t>Setelah</w:t>
      </w:r>
      <w:proofErr w:type="spellEnd"/>
      <w:r w:rsidRPr="00CA6614">
        <w:t xml:space="preserve"> proses </w:t>
      </w:r>
      <w:proofErr w:type="spellStart"/>
      <w:r w:rsidRPr="00CA6614">
        <w:t>instalasi</w:t>
      </w:r>
      <w:proofErr w:type="spellEnd"/>
      <w:r w:rsidRPr="00CA6614">
        <w:t xml:space="preserve"> </w:t>
      </w:r>
      <w:proofErr w:type="spellStart"/>
      <w:r w:rsidRPr="00CA6614">
        <w:t>selesai</w:t>
      </w:r>
      <w:proofErr w:type="spellEnd"/>
      <w:r w:rsidRPr="00CA6614">
        <w:t>, restart komputer Anda jika diminta.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1.2 Instalasi Distribusi Linux (Ubuntu)</w:t>
      </w:r>
    </w:p>
    <w:p w:rsidR="00EB2E44" w:rsidRPr="00CA6614" w:rsidRDefault="00C04C4A">
      <w:r w:rsidRPr="00CA6614">
        <w:t>Buka Microsoft Store</w:t>
      </w:r>
      <w:r w:rsidRPr="00CA6614">
        <w:t>, cari 'Ubuntu', dan instal distribusi tersebut. Setelah instalasi, jalankan Ubuntu untuk menyelesaikan konfigurasi awal.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1.3 Set WSL2 sebagai Default</w:t>
      </w:r>
    </w:p>
    <w:p w:rsidR="00EB2E44" w:rsidRPr="00CA6614" w:rsidRDefault="00C04C4A">
      <w:r w:rsidRPr="00CA6614">
        <w:t>Buka kembali PowerShell dan jalankan perintah berikut untuk memastikan WSL2 digunakan sebagai versi defau</w:t>
      </w:r>
      <w:r w:rsidRPr="00CA6614">
        <w:t>lt:</w:t>
      </w:r>
    </w:p>
    <w:p w:rsidR="00EB2E44" w:rsidRPr="00CA6614" w:rsidRDefault="00CA6614">
      <w:r w:rsidRPr="00CA6614">
        <w:rPr>
          <w:noProof/>
        </w:rPr>
        <w:drawing>
          <wp:inline distT="0" distB="0" distL="0" distR="0" wp14:anchorId="373483B6" wp14:editId="74ADA86B">
            <wp:extent cx="5486400" cy="38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04C4A" w:rsidRPr="00CA6614">
        <w:t>Anda</w:t>
      </w:r>
      <w:proofErr w:type="spellEnd"/>
      <w:r w:rsidR="00C04C4A" w:rsidRPr="00CA6614">
        <w:t xml:space="preserve"> bisa </w:t>
      </w:r>
      <w:proofErr w:type="spellStart"/>
      <w:r w:rsidR="00C04C4A" w:rsidRPr="00CA6614">
        <w:t>memverifikasi</w:t>
      </w:r>
      <w:proofErr w:type="spellEnd"/>
      <w:r w:rsidR="00C04C4A" w:rsidRPr="00CA6614">
        <w:t xml:space="preserve"> bahwa Ubuntu menggunakan WSL2 dengan menjalankan:</w:t>
      </w:r>
    </w:p>
    <w:p w:rsidR="00CA6614" w:rsidRPr="00CA6614" w:rsidRDefault="00CA6614">
      <w:pPr>
        <w:pStyle w:val="Heading1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4522FFC4" wp14:editId="6ABAD572">
            <wp:extent cx="5486400" cy="41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4" w:rsidRPr="00CA6614" w:rsidRDefault="00C04C4A">
      <w:pPr>
        <w:pStyle w:val="Heading1"/>
        <w:rPr>
          <w:color w:val="auto"/>
        </w:rPr>
      </w:pPr>
      <w:proofErr w:type="spellStart"/>
      <w:r w:rsidRPr="00CA6614">
        <w:rPr>
          <w:color w:val="auto"/>
        </w:rPr>
        <w:t>Langkah</w:t>
      </w:r>
      <w:proofErr w:type="spellEnd"/>
      <w:r w:rsidRPr="00CA6614">
        <w:rPr>
          <w:color w:val="auto"/>
        </w:rPr>
        <w:t xml:space="preserve"> 2: </w:t>
      </w:r>
      <w:proofErr w:type="spellStart"/>
      <w:r w:rsidRPr="00CA6614">
        <w:rPr>
          <w:color w:val="auto"/>
        </w:rPr>
        <w:t>Instalasi</w:t>
      </w:r>
      <w:proofErr w:type="spellEnd"/>
      <w:r w:rsidRPr="00CA6614">
        <w:rPr>
          <w:color w:val="auto"/>
        </w:rPr>
        <w:t xml:space="preserve"> Docker Desktop dan Konfigurasi WSL2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2.1 Unduh dan Instal Docker Desktop</w:t>
      </w:r>
    </w:p>
    <w:p w:rsidR="00EB2E44" w:rsidRPr="00CA6614" w:rsidRDefault="00C04C4A">
      <w:r w:rsidRPr="00CA6614">
        <w:t>Kunjungi situs Docker Desktop dan unduh install</w:t>
      </w:r>
      <w:r w:rsidRPr="00CA6614">
        <w:t>er untuk Windows. Jalankan installer dan ikuti petunjuk instalasi.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lastRenderedPageBreak/>
        <w:t>2.2 Integrasi Docker dengan WSL2</w:t>
      </w:r>
    </w:p>
    <w:p w:rsidR="00EB2E44" w:rsidRPr="00CA6614" w:rsidRDefault="00C04C4A">
      <w:r w:rsidRPr="00CA6614">
        <w:t>Buka Docker Desktop, masuk ke Settings &gt; General dan aktifkan opsi 'Use the WSL 2 based engine'. Di Settings &gt; Resources &gt; WSL Integration, pilih distribusi</w:t>
      </w:r>
      <w:r w:rsidRPr="00CA6614">
        <w:t xml:space="preserve"> Ubuntu untuk diintegrasikan.</w:t>
      </w:r>
    </w:p>
    <w:p w:rsidR="00EB2E44" w:rsidRPr="00CA6614" w:rsidRDefault="00C04C4A">
      <w:pPr>
        <w:pStyle w:val="Heading1"/>
        <w:rPr>
          <w:color w:val="auto"/>
        </w:rPr>
      </w:pPr>
      <w:r w:rsidRPr="00CA6614">
        <w:rPr>
          <w:color w:val="auto"/>
        </w:rPr>
        <w:t>Langkah 3: Instalasi Containerd di WSL2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3.1 Instal Containerd</w:t>
      </w:r>
    </w:p>
    <w:p w:rsidR="00EB2E44" w:rsidRPr="00CA6614" w:rsidRDefault="00C04C4A">
      <w:r w:rsidRPr="00CA6614">
        <w:t>Buka terminal Ubuntu di WSL2 dan jalankan perintah berikut untuk memperbarui paket dan menginstal Containerd:</w:t>
      </w:r>
    </w:p>
    <w:p w:rsidR="00EB2E44" w:rsidRPr="00CA6614" w:rsidRDefault="00CA6614">
      <w:pPr>
        <w:pStyle w:val="Heading2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1C9B6F0D" wp14:editId="12000A23">
            <wp:extent cx="548640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rPr>
          <w:color w:val="auto"/>
        </w:rPr>
        <w:t xml:space="preserve">3.2 </w:t>
      </w:r>
      <w:proofErr w:type="spellStart"/>
      <w:r w:rsidR="00C04C4A" w:rsidRPr="00CA6614">
        <w:rPr>
          <w:color w:val="auto"/>
        </w:rPr>
        <w:t>Konfigurasi</w:t>
      </w:r>
      <w:proofErr w:type="spellEnd"/>
      <w:r w:rsidR="00C04C4A" w:rsidRPr="00CA6614">
        <w:rPr>
          <w:color w:val="auto"/>
        </w:rPr>
        <w:t xml:space="preserve"> </w:t>
      </w:r>
      <w:proofErr w:type="spellStart"/>
      <w:r w:rsidR="00C04C4A" w:rsidRPr="00CA6614">
        <w:rPr>
          <w:color w:val="auto"/>
        </w:rPr>
        <w:t>Containerd</w:t>
      </w:r>
      <w:proofErr w:type="spellEnd"/>
    </w:p>
    <w:p w:rsidR="00EB2E44" w:rsidRPr="00CA6614" w:rsidRDefault="00C04C4A">
      <w:r w:rsidRPr="00CA6614">
        <w:t>Buat file konfigurasi default untuk Containerd dengan menjalankan perintah:</w:t>
      </w:r>
    </w:p>
    <w:p w:rsidR="00EB2E44" w:rsidRPr="00CA6614" w:rsidRDefault="00CA6614">
      <w:r w:rsidRPr="00CA6614">
        <w:rPr>
          <w:noProof/>
        </w:rPr>
        <w:drawing>
          <wp:inline distT="0" distB="0" distL="0" distR="0" wp14:anchorId="26918DF9" wp14:editId="39005835">
            <wp:extent cx="54864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04C4A" w:rsidRPr="00CA6614">
        <w:t>Anda</w:t>
      </w:r>
      <w:proofErr w:type="spellEnd"/>
      <w:r w:rsidR="00C04C4A" w:rsidRPr="00CA6614">
        <w:t xml:space="preserve"> bisa </w:t>
      </w:r>
      <w:proofErr w:type="spellStart"/>
      <w:r w:rsidR="00C04C4A" w:rsidRPr="00CA6614">
        <w:t>mengedit</w:t>
      </w:r>
      <w:proofErr w:type="spellEnd"/>
      <w:r w:rsidR="00C04C4A" w:rsidRPr="00CA6614">
        <w:t xml:space="preserve"> file konfigurasi `/etc/containerd</w:t>
      </w:r>
      <w:r w:rsidR="00C04C4A" w:rsidRPr="00CA6614">
        <w:t>/config.toml` jika diperlukan, tetapi pengaturan default sudah cukup untuk memulai.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3.3 Mulai Containerd</w:t>
      </w:r>
    </w:p>
    <w:p w:rsidR="00EB2E44" w:rsidRPr="00CA6614" w:rsidRDefault="00C04C4A">
      <w:r w:rsidRPr="00CA6614">
        <w:t>Mulai layanan Containerd dengan menjalankan perintah berikut:</w:t>
      </w:r>
    </w:p>
    <w:p w:rsidR="00EB2E44" w:rsidRPr="00CA6614" w:rsidRDefault="00CA6614">
      <w:r w:rsidRPr="00CA6614">
        <w:rPr>
          <w:noProof/>
        </w:rPr>
        <w:drawing>
          <wp:inline distT="0" distB="0" distL="0" distR="0" wp14:anchorId="5D44BF6C" wp14:editId="317067BB">
            <wp:extent cx="5486400" cy="410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t xml:space="preserve">Untuk memastikan bahwa </w:t>
      </w:r>
      <w:proofErr w:type="spellStart"/>
      <w:r w:rsidR="00C04C4A" w:rsidRPr="00CA6614">
        <w:t>Containerd</w:t>
      </w:r>
      <w:proofErr w:type="spellEnd"/>
      <w:r w:rsidR="00C04C4A" w:rsidRPr="00CA6614">
        <w:t xml:space="preserve"> berjalan dengan baik, </w:t>
      </w:r>
      <w:r w:rsidR="00C04C4A" w:rsidRPr="00CA6614">
        <w:t>gunakan perintah:</w:t>
      </w:r>
    </w:p>
    <w:p w:rsidR="00CA6614" w:rsidRPr="00CA6614" w:rsidRDefault="00CA6614">
      <w:pPr>
        <w:pStyle w:val="Heading1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40482E13" wp14:editId="2C1C7123">
            <wp:extent cx="5486400" cy="393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4" w:rsidRPr="00CA6614" w:rsidRDefault="00C04C4A">
      <w:pPr>
        <w:pStyle w:val="Heading1"/>
        <w:rPr>
          <w:color w:val="auto"/>
        </w:rPr>
      </w:pPr>
      <w:proofErr w:type="spellStart"/>
      <w:r w:rsidRPr="00CA6614">
        <w:rPr>
          <w:color w:val="auto"/>
        </w:rPr>
        <w:t>Langkah</w:t>
      </w:r>
      <w:proofErr w:type="spellEnd"/>
      <w:r w:rsidRPr="00CA6614">
        <w:rPr>
          <w:color w:val="auto"/>
        </w:rPr>
        <w:t xml:space="preserve"> 4: </w:t>
      </w:r>
      <w:proofErr w:type="spellStart"/>
      <w:r w:rsidRPr="00CA6614">
        <w:rPr>
          <w:color w:val="auto"/>
        </w:rPr>
        <w:t>Menjalankan</w:t>
      </w:r>
      <w:proofErr w:type="spellEnd"/>
      <w:r w:rsidRPr="00CA6614">
        <w:rPr>
          <w:color w:val="auto"/>
        </w:rPr>
        <w:t xml:space="preserve"> Container Menggunakan Containerd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4.1 Tarik Image dari Docker Hub</w:t>
      </w:r>
    </w:p>
    <w:p w:rsidR="00EB2E44" w:rsidRPr="00CA6614" w:rsidRDefault="00C04C4A">
      <w:r w:rsidRPr="00CA6614">
        <w:t>Untuk menarik image `hello-world` dari Docker Hub, jalankan perintah:</w:t>
      </w:r>
    </w:p>
    <w:p w:rsidR="00CA6614" w:rsidRPr="00CA6614" w:rsidRDefault="00CA6614">
      <w:pPr>
        <w:pStyle w:val="Heading2"/>
        <w:rPr>
          <w:color w:val="auto"/>
        </w:rPr>
      </w:pPr>
      <w:r w:rsidRPr="00CA6614">
        <w:rPr>
          <w:noProof/>
          <w:color w:val="auto"/>
        </w:rPr>
        <w:lastRenderedPageBreak/>
        <w:drawing>
          <wp:inline distT="0" distB="0" distL="0" distR="0" wp14:anchorId="5A2D0436" wp14:editId="0C0763D0">
            <wp:extent cx="5486400" cy="40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 xml:space="preserve">4.2 </w:t>
      </w:r>
      <w:proofErr w:type="spellStart"/>
      <w:r w:rsidRPr="00CA6614">
        <w:rPr>
          <w:color w:val="auto"/>
        </w:rPr>
        <w:t>Jalankan</w:t>
      </w:r>
      <w:proofErr w:type="spellEnd"/>
      <w:r w:rsidRPr="00CA6614">
        <w:rPr>
          <w:color w:val="auto"/>
        </w:rPr>
        <w:t xml:space="preserve"> Container</w:t>
      </w:r>
    </w:p>
    <w:p w:rsidR="00EB2E44" w:rsidRPr="00CA6614" w:rsidRDefault="00C04C4A">
      <w:r w:rsidRPr="00CA6614">
        <w:t>Untuk menjalankan container `hello-world`, gunakan perintah berikut:</w:t>
      </w:r>
    </w:p>
    <w:p w:rsidR="00CA6614" w:rsidRPr="00CA6614" w:rsidRDefault="00CA6614">
      <w:r w:rsidRPr="00CA6614">
        <w:rPr>
          <w:noProof/>
        </w:rPr>
        <w:drawing>
          <wp:inline distT="0" distB="0" distL="0" distR="0" wp14:anchorId="128CCE06" wp14:editId="3EC87D25">
            <wp:extent cx="5486400" cy="36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t>Jika berhasil, Anda akan melihat output 'Hello from Docker!' di terminal.</w:t>
      </w:r>
    </w:p>
    <w:p w:rsidR="00EB2E44" w:rsidRPr="00CA6614" w:rsidRDefault="00C04C4A">
      <w:pPr>
        <w:pStyle w:val="Heading1"/>
        <w:rPr>
          <w:color w:val="auto"/>
        </w:rPr>
      </w:pPr>
      <w:r w:rsidRPr="00CA6614">
        <w:rPr>
          <w:color w:val="auto"/>
        </w:rPr>
        <w:t>Langkah 5:</w:t>
      </w:r>
      <w:r w:rsidRPr="00CA6614">
        <w:rPr>
          <w:color w:val="auto"/>
        </w:rPr>
        <w:t xml:space="preserve"> Mengelola Container dan Resources</w:t>
      </w:r>
    </w:p>
    <w:p w:rsidR="00EB2E44" w:rsidRPr="00CA6614" w:rsidRDefault="00C04C4A">
      <w:pPr>
        <w:pStyle w:val="Heading2"/>
        <w:rPr>
          <w:color w:val="auto"/>
        </w:rPr>
      </w:pPr>
      <w:r w:rsidRPr="00CA6614">
        <w:rPr>
          <w:color w:val="auto"/>
        </w:rPr>
        <w:t>5.1 Lihat Daftar Container yang Berjalan</w:t>
      </w:r>
    </w:p>
    <w:p w:rsidR="00EB2E44" w:rsidRPr="00CA6614" w:rsidRDefault="00C04C4A">
      <w:r w:rsidRPr="00CA6614">
        <w:t>Untuk melihat daftar container yang sedang berjalan, jalankan perintah:</w:t>
      </w:r>
    </w:p>
    <w:p w:rsidR="00EB2E44" w:rsidRPr="00CA6614" w:rsidRDefault="00CA6614">
      <w:pPr>
        <w:pStyle w:val="Heading2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2C75BA6D" wp14:editId="3B7DB41A">
            <wp:extent cx="5486400" cy="372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rPr>
          <w:color w:val="auto"/>
        </w:rPr>
        <w:t xml:space="preserve">5.2 </w:t>
      </w:r>
      <w:proofErr w:type="spellStart"/>
      <w:r w:rsidR="00C04C4A" w:rsidRPr="00CA6614">
        <w:rPr>
          <w:color w:val="auto"/>
        </w:rPr>
        <w:t>Hentikan</w:t>
      </w:r>
      <w:proofErr w:type="spellEnd"/>
      <w:r w:rsidR="00C04C4A" w:rsidRPr="00CA6614">
        <w:rPr>
          <w:color w:val="auto"/>
        </w:rPr>
        <w:t xml:space="preserve"> dan </w:t>
      </w:r>
      <w:proofErr w:type="spellStart"/>
      <w:r w:rsidR="00C04C4A" w:rsidRPr="00CA6614">
        <w:rPr>
          <w:color w:val="auto"/>
        </w:rPr>
        <w:t>Hapus</w:t>
      </w:r>
      <w:proofErr w:type="spellEnd"/>
      <w:r w:rsidR="00C04C4A" w:rsidRPr="00CA6614">
        <w:rPr>
          <w:color w:val="auto"/>
        </w:rPr>
        <w:t xml:space="preserve"> Container</w:t>
      </w:r>
    </w:p>
    <w:p w:rsidR="00EB2E44" w:rsidRPr="00CA6614" w:rsidRDefault="00C04C4A">
      <w:r w:rsidRPr="00CA6614">
        <w:t>Untuk menghentikan container, gunakan perintah:</w:t>
      </w:r>
    </w:p>
    <w:p w:rsidR="00EB2E44" w:rsidRPr="00CA6614" w:rsidRDefault="00CA6614">
      <w:r w:rsidRPr="00CA6614">
        <w:rPr>
          <w:noProof/>
        </w:rPr>
        <w:drawing>
          <wp:inline distT="0" distB="0" distL="0" distR="0" wp14:anchorId="60730E61" wp14:editId="38FB7D46">
            <wp:extent cx="5486400" cy="418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t xml:space="preserve">Untuk </w:t>
      </w:r>
      <w:proofErr w:type="spellStart"/>
      <w:r w:rsidR="00C04C4A" w:rsidRPr="00CA6614">
        <w:t>menghapus</w:t>
      </w:r>
      <w:proofErr w:type="spellEnd"/>
      <w:r w:rsidR="00C04C4A" w:rsidRPr="00CA6614">
        <w:t xml:space="preserve"> container yang dihentikan, jalankan perintah:</w:t>
      </w:r>
    </w:p>
    <w:p w:rsidR="00EB2E44" w:rsidRPr="00CA6614" w:rsidRDefault="00CA6614">
      <w:pPr>
        <w:pStyle w:val="Heading2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2301BEB3" wp14:editId="14FD8B75">
            <wp:extent cx="5486400" cy="38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4A" w:rsidRPr="00CA6614">
        <w:rPr>
          <w:color w:val="auto"/>
        </w:rPr>
        <w:t xml:space="preserve">5.3 </w:t>
      </w:r>
      <w:proofErr w:type="spellStart"/>
      <w:r w:rsidR="00C04C4A" w:rsidRPr="00CA6614">
        <w:rPr>
          <w:color w:val="auto"/>
        </w:rPr>
        <w:t>Hapus</w:t>
      </w:r>
      <w:proofErr w:type="spellEnd"/>
      <w:r w:rsidR="00C04C4A" w:rsidRPr="00CA6614">
        <w:rPr>
          <w:color w:val="auto"/>
        </w:rPr>
        <w:t xml:space="preserve"> Image yang </w:t>
      </w:r>
      <w:proofErr w:type="spellStart"/>
      <w:r w:rsidR="00C04C4A" w:rsidRPr="00CA6614">
        <w:rPr>
          <w:color w:val="auto"/>
        </w:rPr>
        <w:t>Tidak</w:t>
      </w:r>
      <w:proofErr w:type="spellEnd"/>
      <w:r w:rsidR="00C04C4A" w:rsidRPr="00CA6614">
        <w:rPr>
          <w:color w:val="auto"/>
        </w:rPr>
        <w:t xml:space="preserve"> Diperlukan</w:t>
      </w:r>
    </w:p>
    <w:p w:rsidR="00EB2E44" w:rsidRPr="00CA6614" w:rsidRDefault="00C04C4A">
      <w:r w:rsidRPr="00CA6614">
        <w:t>Untuk membersihkan image yang tidak diperlukan lagi, jalankan:</w:t>
      </w:r>
    </w:p>
    <w:p w:rsidR="00EB2E44" w:rsidRPr="00CA6614" w:rsidRDefault="00CA6614" w:rsidP="00CA6614">
      <w:pPr>
        <w:pStyle w:val="Quote"/>
        <w:rPr>
          <w:color w:val="auto"/>
        </w:rPr>
      </w:pPr>
      <w:r w:rsidRPr="00CA6614">
        <w:rPr>
          <w:noProof/>
          <w:color w:val="auto"/>
        </w:rPr>
        <w:drawing>
          <wp:inline distT="0" distB="0" distL="0" distR="0" wp14:anchorId="5DDBC458" wp14:editId="530850B0">
            <wp:extent cx="488632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44" w:rsidRPr="00CA6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4C4A"/>
    <w:rsid w:val="00CA6614"/>
    <w:rsid w:val="00CB0664"/>
    <w:rsid w:val="00EB2E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595D4"/>
  <w14:defaultImageDpi w14:val="300"/>
  <w15:docId w15:val="{4E35BDC7-1B1D-4A9D-8DF5-49DD294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8DF37-1CDE-42C6-904F-58F34CE9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Markobar-PC</cp:lastModifiedBy>
  <cp:revision>2</cp:revision>
  <dcterms:created xsi:type="dcterms:W3CDTF">2024-08-28T09:36:00Z</dcterms:created>
  <dcterms:modified xsi:type="dcterms:W3CDTF">2024-08-28T09:36:00Z</dcterms:modified>
  <cp:category/>
</cp:coreProperties>
</file>